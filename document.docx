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drawing>
          <wp:inline distT="0" distB="0" distL="0" distR="0">
            <wp:extent cx="1932597" cy="841324"/>
            <wp:effectExtent l="0" t="0" r="0" b="0"/>
            <wp:docPr id="1" name="HidraStill Image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HidraStill Image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32597" cy="8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u w:val="single"/>
        </w:rPr>
        <w:t>Datum: srijeda, 13. januar 2021</w:t>
      </w:r>
    </w:p>
    <w:p>
      <w:r>
        <w:rPr>
          <w:b/>
          <w:u w:val="single"/>
        </w:rPr>
        <w:t>BRČKO</w:t>
        <w:br/>
        <w:t>Industrijska br. 4 76100 Brčko distrikt</w:t>
        <w:br/>
        <w:t>Bosna i Hercegovina</w:t>
        <w:br/>
        <w:t>www.hidrastil.ba</w:t>
      </w:r>
    </w:p>
    <w:p>
      <w:pPr>
        <w:jc w:val="center"/>
      </w:pPr>
      <w:r>
        <w:rPr>
          <w:b/>
          <w:sz w:val="25"/>
          <w:u w:val="single"/>
        </w:rPr>
        <w:t>RADNI NALOG br. 42 / 2021</w:t>
      </w:r>
    </w:p>
    <w:p>
      <w:r>
        <w:rPr>
          <w:b/>
          <w:caps/>
          <w:u w:val="single"/>
        </w:rPr>
        <w:t>RADNA POZICIJA: radna pozicija 2</w:t>
      </w:r>
    </w:p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Redni broj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Naziv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Dimenzija kabine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Količina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Napomena / Dezen / Mat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Kupac putni pravac</w:t>
            </w:r>
          </w:p>
        </w:tc>
      </w:tr>
    </w:tbl>
    <w:tbl>
      <w:tblPr>
        <w:tblStyle w:val="TableGrid"/>
        <w:tblW w:w="0" w:type="auto"/>
        <w:tblLook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Kabina 456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Inox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Cavkunovic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2.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Kupatilo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120 x 120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1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kjj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uuu</w:t>
            </w:r>
          </w:p>
        </w:tc>
      </w:tr>
      <w:tr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3.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Vitrina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90x90 cm2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>0</w:t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/>
            </w:r>
          </w:p>
        </w:tc>
        <w:tc>
          <w:tcPr>
            <w:tcW w:w="1504" w:type="dxa"/>
          </w:tcPr>
          <w:p/>
          <w:p>
            <w:pPr>
              <w:jc w:val="center"/>
            </w:pPr>
            <w:r>
              <w:rPr>
                <w:b/>
                <w:caps/>
              </w:rPr>
              <w:t/>
            </w:r>
          </w:p>
        </w:tc>
      </w:tr>
    </w:tbl>
    <w:p>
      <w:r>
        <w:rPr>
          <w:b/>
          <w:u w:val="single"/>
        </w:rPr>
        <w:br/>
        <w:t>PAKOVANJE:</w:t>
        <w:br/>
        <w:t>test 5 packing</w:t>
        <w:br/>
        <w:t>________________________________________</w:t>
      </w:r>
    </w:p>
    <w:p>
      <w:pPr>
        <w:jc w:val="right"/>
      </w:pPr>
      <w:r>
        <w:rPr>
          <w:b/>
          <w:u w:val="single"/>
        </w:rPr>
        <w:t>KOMENTAR:</w:t>
        <w:br/>
        <w:t>brza isporuka</w:t>
        <w:br/>
        <w:t>________________________________________</w:t>
      </w:r>
    </w:p>
    <w:p>
      <w:r>
        <w:rPr>
          <w:b/>
          <w:u w:val="single"/>
        </w:rPr>
        <w:t>PRIPREMA:</w:t>
        <w:br/>
        <w:t>sad</w:t>
        <w:br/>
        <w:t>________________________________________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